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AJIT PAL</w:t>
      </w:r>
    </w:p>
    <w:p>
      <w:r>
        <w:t>Full Stack Developer</w:t>
      </w:r>
    </w:p>
    <w:p>
      <w:r>
        <w:t>587-891-6111 | Ajitpal353@gmail.com | Ottawa, Ontario</w:t>
      </w:r>
    </w:p>
    <w:p>
      <w:r>
        <w:t>https://www.linkedin.com/in/ajit-pal-513043350/</w:t>
      </w:r>
    </w:p>
    <w:p/>
    <w:p>
      <w:r>
        <w:t>---</w:t>
      </w:r>
    </w:p>
    <w:p/>
    <w:p>
      <w:r>
        <w:t>### Summary</w:t>
      </w:r>
    </w:p>
    <w:p>
      <w:r>
        <w:t>Highly motivated Full-Stack Developer with 3+ years of experience designing, developing, and implementing innovative software solutions. Proven ability to collaborate effectively in agile environments to deliver high-quality projects on time and within budget. Expertise in e-commerce platforms, retail applications, and financial systems.</w:t>
      </w:r>
    </w:p>
    <w:p/>
    <w:p>
      <w:r>
        <w:t>---</w:t>
      </w:r>
    </w:p>
    <w:p/>
    <w:p>
      <w:r>
        <w:t>### Technical Skills</w:t>
      </w:r>
    </w:p>
    <w:p>
      <w:r>
        <w:t>- **Expertise Area:** Web Applications, Java Microservices Applications, REST API Applications, Scrum/Agile Methodology</w:t>
      </w:r>
    </w:p>
    <w:p>
      <w:r>
        <w:t>- **Languages:** Java, JavaScript, Angular, React, HTML, CSS, Node.js</w:t>
      </w:r>
    </w:p>
    <w:p>
      <w:r>
        <w:t>- **Database:** MySQL, Oracle, MongoDB, Firebase, DBeaver</w:t>
      </w:r>
    </w:p>
    <w:p>
      <w:r>
        <w:t>- **Version Control/Project Management Tools:** GitLab, Git, Jira, Bitbucket, Jenkins</w:t>
      </w:r>
    </w:p>
    <w:p>
      <w:r>
        <w:t>- **Testing Tools/Methodology:** Postman, SoapUI, REST API</w:t>
      </w:r>
    </w:p>
    <w:p>
      <w:r>
        <w:t>- **Skills Attained:** Docker, Spring Boot, Microservices, Maven</w:t>
      </w:r>
    </w:p>
    <w:p/>
    <w:p>
      <w:r>
        <w:t>---</w:t>
      </w:r>
    </w:p>
    <w:p/>
    <w:p>
      <w:r>
        <w:t>### Experience</w:t>
      </w:r>
    </w:p>
    <w:p>
      <w:r>
        <w:t>**Full Stack Developer**</w:t>
      </w:r>
    </w:p>
    <w:p>
      <w:r>
        <w:t>*Walmart (through Meson Technologies)* | June 2023 - January 2025</w:t>
      </w:r>
    </w:p>
    <w:p>
      <w:r>
        <w:t>- Led the development and implementation of key features for Walmart's e-commerce platform, resulting in a 10% increase in user engagement.</w:t>
      </w:r>
    </w:p>
    <w:p>
      <w:r>
        <w:t>- Designed and built RESTful APIs to integrate with various internal and external systems, ensuring seamless data flow and transaction processing.</w:t>
      </w:r>
    </w:p>
    <w:p>
      <w:r>
        <w:t>- Optimized website performance by implementing caching strategies and improving database queries, leading to a 15% reduction in page load times.</w:t>
      </w:r>
    </w:p>
    <w:p>
      <w:r>
        <w:t>- Collaborated with cross-functional teams to gather requirements, conduct user testing, and deliver solutions that met business objectives.</w:t>
      </w:r>
    </w:p>
    <w:p/>
    <w:p>
      <w:r>
        <w:t>**Backend Technologies Used:** Node.js, NestJS, MSSQL, GraphQL, Apache Airflow</w:t>
      </w:r>
    </w:p>
    <w:p>
      <w:r>
        <w:t>**Frontend Technologies Used:** ReactJS, Next.js</w:t>
      </w:r>
    </w:p>
    <w:p>
      <w:r>
        <w:t>**CICD Tools Used:** Docker, Kubernetes, Splunk (logging)</w:t>
      </w:r>
    </w:p>
    <w:p/>
    <w:p>
      <w:r>
        <w:t>**Full Stack Developer**</w:t>
      </w:r>
    </w:p>
    <w:p>
      <w:r>
        <w:t>*Meson Technologies* | August 2021 - May 2023</w:t>
      </w:r>
    </w:p>
    <w:p>
      <w:r>
        <w:t>- Provided support and development services for various clients, including BMO, RBC, Citi Bank, and Marks, ensuring the smooth operation and enhancement of their applications.</w:t>
      </w:r>
    </w:p>
    <w:p>
      <w:r>
        <w:t>- Developed and implemented code in Java to automate test cases, resulting in a 90% reduction in manual testing effort.</w:t>
      </w:r>
    </w:p>
    <w:p>
      <w:r>
        <w:t>- Provided prompt solutions using proprietary API testing tools to verify response load and validate application state, improving data flow in forex trade across the capital market domain.</w:t>
      </w:r>
    </w:p>
    <w:p>
      <w:r>
        <w:t>- Collaborated as part of an agile scrum team responsible for reporting, scripting, and developing new applications using Java and Python.</w:t>
      </w:r>
    </w:p>
    <w:p>
      <w:r>
        <w:t>- Defined, developed, and executed automation test scripts using Java, leveraging black and white box testing across functional, non-functional, and performance testing.</w:t>
      </w:r>
    </w:p>
    <w:p>
      <w:r>
        <w:t>- Conducted functional and regression testing using Selenium with data-driven frameworks and UFT with TDD, leading to a 14% reduction in automated testing bugs.</w:t>
      </w:r>
    </w:p>
    <w:p/>
    <w:p>
      <w:r>
        <w:t>**Backend Technologies Used:** Java Spring Boot, NestJS, Node.js, Express.js, GraphQL, MSSQL</w:t>
      </w:r>
    </w:p>
    <w:p>
      <w:r>
        <w:t>**Frontend Technologies Used:** ReactJS, Angular</w:t>
      </w:r>
    </w:p>
    <w:p/>
    <w:p>
      <w:r>
        <w:t>**Full Stack Developer (Intern)**</w:t>
      </w:r>
    </w:p>
    <w:p>
      <w:r>
        <w:t>*Meson Technologies* | May 2021 - August 2021</w:t>
      </w:r>
    </w:p>
    <w:p>
      <w:r>
        <w:t>- Contributed to the definition of the test strategy and implementation of infrastructure for test documentation, plans, cases, scenarios, and scripts.</w:t>
      </w:r>
    </w:p>
    <w:p>
      <w:r>
        <w:t>- Performed end-to-end testing, managed bug tickets, and provided regular updates on test progress.</w:t>
      </w:r>
    </w:p>
    <w:p>
      <w:r>
        <w:t>- Improved the release process by automating manual QA tasks with Jenkins Continuous Integration server.</w:t>
      </w:r>
    </w:p>
    <w:p>
      <w:r>
        <w:t>- Executed data-driven testing using Selenium WebDriver and JUnit functions, reading data from property and XML files.</w:t>
      </w:r>
    </w:p>
    <w:p/>
    <w:p>
      <w:r>
        <w:t>**Android Developer (Freelance)**</w:t>
      </w:r>
    </w:p>
    <w:p>
      <w:r>
        <w:t>January 2019 - August 2019</w:t>
      </w:r>
    </w:p>
    <w:p>
      <w:r>
        <w:t>- Implemented eight new design documentations for the login screen UI using HTML and Bootstrap, handling authentication with the backend server and increasing registration completion by 15%.</w:t>
      </w:r>
    </w:p>
    <w:p>
      <w:r>
        <w:t>- Collaborated with a team of four software development and testing professionals to design and develop robust solutions that met user needs, functionality, scalability, and performance requirements.</w:t>
      </w:r>
    </w:p>
    <w:p>
      <w:r>
        <w:t>- Developed solutions for applications using JMeter and load balancers, reducing app size by 65% and improving performance. Also, performed debugging to address memory leaks.</w:t>
      </w:r>
    </w:p>
    <w:p/>
    <w:p>
      <w:r>
        <w:t>---</w:t>
      </w:r>
    </w:p>
    <w:p/>
    <w:p>
      <w:r>
        <w:t>### Projects</w:t>
      </w:r>
    </w:p>
    <w:p>
      <w:r>
        <w:t>**To Ride: Bike Rental Application**</w:t>
      </w:r>
    </w:p>
    <w:p>
      <w:r>
        <w:t>- Developed a real-time model using Firebase and Google APIs for data retrieval and account creation.</w:t>
      </w:r>
    </w:p>
    <w:p>
      <w:r>
        <w:t>- Wrote automated scripts with XPath to ensure cross-browser compatibility.</w:t>
      </w:r>
    </w:p>
    <w:p>
      <w:r>
        <w:t>- Created forms using React, jQuery, and JavaScript for user data collection and validation.</w:t>
      </w:r>
    </w:p>
    <w:p/>
    <w:p>
      <w:r>
        <w:t>**Notes-Taking Application**</w:t>
      </w:r>
    </w:p>
    <w:p>
      <w:r>
        <w:t>- Designed a note-taking app that processes handwritten notes using Java and Android.</w:t>
      </w:r>
    </w:p>
    <w:p>
      <w:r>
        <w:t>- Implemented search, sort, and testing functionalities, improving usability and reducing runtime by 60%.</w:t>
      </w:r>
    </w:p>
    <w:p/>
    <w:p>
      <w:r>
        <w:t>**Lost and Found Application**</w:t>
      </w:r>
    </w:p>
    <w:p>
      <w:r>
        <w:t>- Developed a MERN stack application for reporting and claiming lost items.</w:t>
      </w:r>
    </w:p>
    <w:p>
      <w:r>
        <w:t>- Created automation test cases for inventory tracking and other modules.</w:t>
      </w:r>
    </w:p>
    <w:p>
      <w:r>
        <w:t>- Utilized AJAX and JSON for asynchronous data fetching from the project server.</w:t>
      </w:r>
    </w:p>
    <w:p/>
    <w:p>
      <w:r>
        <w:t>---</w:t>
      </w:r>
    </w:p>
    <w:p/>
    <w:p>
      <w:r>
        <w:t>### Education</w:t>
      </w:r>
    </w:p>
    <w:p>
      <w:r>
        <w:t>**Mobile Application Design and Development, Post Graduate Certificate**</w:t>
      </w:r>
    </w:p>
    <w:p>
      <w:r>
        <w:t>Lambton College, Toronto | January 2020 - August 2021</w:t>
      </w:r>
    </w:p>
    <w:p/>
    <w:p>
      <w:r>
        <w:t>**Bachelor of Computer Applications**</w:t>
      </w:r>
    </w:p>
    <w:p>
      <w:r>
        <w:t>Punjab Technical University, India | July 2016 - August 2019</w:t>
      </w:r>
    </w:p>
    <w:p/>
    <w:p>
      <w:r>
        <w:t>---</w:t>
      </w:r>
    </w:p>
    <w:p/>
    <w:p>
      <w:r>
        <w:t>### Achievements and Leadership Roles</w:t>
      </w:r>
    </w:p>
    <w:p>
      <w:r>
        <w:t>- Led initiatives during convocation week and training sessions, increasing participation in the college engineering club's software engineering sessions by over 200 students.</w:t>
      </w:r>
    </w:p>
    <w:p>
      <w:r>
        <w:t>- Identified and reported over 100 bugs in open-source projects, contributing to code quality and project success.</w:t>
      </w:r>
    </w:p>
    <w:p>
      <w:r>
        <w:t>- Collaborated effectively with developers and demonstrated problem-solving skills by delivering solutions that enhanced analytical and logical thinking.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